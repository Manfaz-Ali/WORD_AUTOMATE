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119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rPr>
        <w:trHeight w:val="1440"/>
      </w:trPr>
      <w:tc>
        <w:tcPr>
          <w:tcW w:type="dxa" w:w="2880"/>
          <w:vAlign w:val="center"/>
        </w:tcPr>
        <w:p>
          <w:pPr>
            <w:jc w:val="center"/>
          </w:pPr>
          <w:r>
            <w:t>EDWED</w:t>
          </w:r>
        </w:p>
      </w:tc>
      <w:tc>
        <w:tcPr>
          <w:tcW w:type="dxa" w:w="2880"/>
          <w:vAlign w:val="center"/>
        </w:tcPr>
        <w:p>
          <w:pPr>
            <w:jc w:val="center"/>
          </w:pPr>
          <w:r>
            <w:t>EWFQWQ</w:t>
          </w:r>
        </w:p>
      </w:tc>
      <w:tc>
        <w:tcPr>
          <w:tcW w:type="dxa" w:w="2880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914400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