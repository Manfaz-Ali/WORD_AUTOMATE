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B7D3" w14:textId="77777777" w:rsidR="00BB1F67" w:rsidRDefault="00BB1F67">
      <w:bookmarkStart w:id="0" w:name="_GoBack"/>
      <w:bookmarkEnd w:id="0"/>
    </w:p>
    <w:sectPr w:rsidR="00BB1F67" w:rsidSect="00034616">
      <w:headerReference w:type="default" r:id="rId11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991E1" w14:textId="77777777" w:rsidR="00BB1F67" w:rsidRDefault="00BB1F67">
      <w:pPr>
        <w:spacing w:after="0" w:line="240" w:lineRule="auto"/>
      </w:pPr>
      <w:r>
        <w:separator/>
      </w:r>
    </w:p>
  </w:endnote>
  <w:endnote w:type="continuationSeparator" w:id="0">
    <w:p w14:paraId="51CA39AF" w14:textId="77777777" w:rsidR="00BB1F67" w:rsidRDefault="00BB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7CA36" w14:textId="77777777" w:rsidR="00BB1F67" w:rsidRDefault="00BB1F67">
      <w:pPr>
        <w:spacing w:after="0" w:line="240" w:lineRule="auto"/>
      </w:pPr>
      <w:r>
        <w:separator/>
      </w:r>
    </w:p>
  </w:footnote>
  <w:footnote w:type="continuationSeparator" w:id="0">
    <w:p w14:paraId="796A4223" w14:textId="77777777" w:rsidR="00BB1F67" w:rsidRDefault="00BB1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rPr>
        <w:trHeight w:val="1253"/>
      </w:trPr>
      <w:tc>
        <w:tcPr>
          <w:tcW w:type="dxa" w:w="3840"/>
        </w:tcPr>
        <w:p>
          <w:r>
            <w:rPr>
              <w:sz w:val="28"/>
            </w:rPr>
            <w:t>My Document</w:t>
          </w:r>
        </w:p>
      </w:tc>
      <w:tc>
        <w:tcPr>
          <w:tcW w:type="dxa" w:w="3840"/>
        </w:tcPr>
        <w:p>
          <w:r>
            <w:rPr>
              <w:sz w:val="28"/>
            </w:rPr>
            <w:t>My Document</w:t>
          </w:r>
        </w:p>
      </w:tc>
      <w:tc>
        <w:tcPr>
          <w:tcW w:type="dxa" w:w="3840"/>
        </w:tcPr>
        <w:p>
          <w:r>
            <w:rPr>
              <w:sz w:val="28"/>
            </w:rPr>
            <w:t>My Document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89F"/>
    <w:rsid w:val="00A15231"/>
    <w:rsid w:val="00AA1D8D"/>
    <w:rsid w:val="00B47730"/>
    <w:rsid w:val="00BB1F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F56E63"/>
  <w14:defaultImageDpi w14:val="300"/>
  <w15:docId w15:val="{63BA1C64-36D9-43BC-841A-59CBAB62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9B5C41-7193-428C-9C5F-EB7858B1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AiLab</cp:lastModifiedBy>
  <cp:revision>3</cp:revision>
  <dcterms:created xsi:type="dcterms:W3CDTF">2013-12-23T23:15:00Z</dcterms:created>
  <dcterms:modified xsi:type="dcterms:W3CDTF">2023-02-10T07:33:00Z</dcterms:modified>
  <cp:category/>
</cp:coreProperties>
</file>