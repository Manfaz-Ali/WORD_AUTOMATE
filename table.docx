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Service No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Marks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Grade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8"/>
              </w:rPr>
              <w:t>Manfaz</w:t>
            </w:r>
          </w:p>
        </w:tc>
        <w:tc>
          <w:tcPr>
            <w:tcW w:type="dxa" w:w="2160"/>
          </w:tcPr>
          <w:p>
            <w:r>
              <w:t>435345</w:t>
            </w:r>
          </w:p>
        </w:tc>
        <w:tc>
          <w:tcPr>
            <w:tcW w:type="dxa" w:w="2160"/>
          </w:tcPr>
          <w:p>
            <w:r>
              <w:t>4353</w:t>
            </w:r>
          </w:p>
        </w:tc>
        <w:tc>
          <w:tcPr>
            <w:tcW w:type="dxa" w:w="2160"/>
          </w:tcPr>
          <w:p>
            <w:r>
              <w:t>w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8"/>
              </w:rPr>
              <w:t>Waqas</w:t>
            </w:r>
          </w:p>
        </w:tc>
        <w:tc>
          <w:tcPr>
            <w:tcW w:type="dxa" w:w="2160"/>
          </w:tcPr>
          <w:p>
            <w:r>
              <w:t>4335</w:t>
            </w:r>
          </w:p>
        </w:tc>
        <w:tc>
          <w:tcPr>
            <w:tcW w:type="dxa" w:w="2160"/>
          </w:tcPr>
          <w:p>
            <w:r>
              <w:t>34245</w:t>
            </w:r>
          </w:p>
        </w:tc>
        <w:tc>
          <w:tcPr>
            <w:tcW w:type="dxa" w:w="2160"/>
          </w:tcPr>
          <w:p>
            <w:r>
              <w:t>w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8"/>
              </w:rPr>
              <w:t>Ali</w:t>
            </w:r>
          </w:p>
        </w:tc>
        <w:tc>
          <w:tcPr>
            <w:tcW w:type="dxa" w:w="2160"/>
          </w:tcPr>
          <w:p>
            <w:r>
              <w:t>3445</w:t>
            </w:r>
          </w:p>
        </w:tc>
        <w:tc>
          <w:tcPr>
            <w:tcW w:type="dxa" w:w="2160"/>
          </w:tcPr>
          <w:p>
            <w:r>
              <w:t>34534</w:t>
            </w:r>
          </w:p>
        </w:tc>
        <w:tc>
          <w:tcPr>
            <w:tcW w:type="dxa" w:w="2160"/>
          </w:tcPr>
          <w:p>
            <w:r>
              <w:t>w</w:t>
            </w:r>
          </w:p>
        </w:tc>
      </w:tr>
      <w:tr>
        <w:tc>
          <w:tcPr>
            <w:tcW w:type="dxa" w:w="2160"/>
          </w:tcPr>
          <w:p>
            <w:r>
              <w:rPr>
                <w:b/>
                <w:sz w:val="28"/>
              </w:rPr>
              <w:t>Arslan</w:t>
            </w:r>
          </w:p>
        </w:tc>
        <w:tc>
          <w:tcPr>
            <w:tcW w:type="dxa" w:w="2160"/>
          </w:tcPr>
          <w:p>
            <w:r>
              <w:t>432535</w:t>
            </w:r>
          </w:p>
        </w:tc>
        <w:tc>
          <w:tcPr>
            <w:tcW w:type="dxa" w:w="2160"/>
          </w:tcPr>
          <w:p>
            <w:r>
              <w:t>34525</w:t>
            </w:r>
          </w:p>
        </w:tc>
        <w:tc>
          <w:tcPr>
            <w:tcW w:type="dxa" w:w="2160"/>
          </w:tcPr>
          <w:p>
            <w:r>
              <w:t>w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